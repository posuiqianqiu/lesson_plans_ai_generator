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{{course_name}} 教案</w:t>
      </w:r>
    </w:p>
    <w:p>
      <w:r>
        <w:t>周次：{{week}}</w:t>
      </w:r>
    </w:p>
    <w:p>
      <w:r>
        <w:t>课次：{{lesson}}</w:t>
      </w:r>
    </w:p>
    <w:p>
      <w:r>
        <w:t>章节内容：{{chapter_content}}</w:t>
      </w:r>
    </w:p>
    <w:p>
      <w:r>
        <w:t>课时：{{class_hours}}</w:t>
      </w:r>
    </w:p>
    <w:p>
      <w:pPr>
        <w:pStyle w:val="Heading2"/>
      </w:pPr>
      <w:r>
        <w:t>单元教学目标</w:t>
      </w:r>
    </w:p>
    <w:p>
      <w:r>
        <w:t>{{单元教学目标}}</w:t>
      </w:r>
    </w:p>
    <w:p>
      <w:pPr>
        <w:pStyle w:val="Heading2"/>
      </w:pPr>
      <w:r>
        <w:t>教学重点</w:t>
      </w:r>
    </w:p>
    <w:p>
      <w:r>
        <w:t>{{教学重点}}</w:t>
      </w:r>
    </w:p>
    <w:p>
      <w:pPr>
        <w:pStyle w:val="Heading2"/>
      </w:pPr>
      <w:r>
        <w:t>教学难点</w:t>
      </w:r>
    </w:p>
    <w:p>
      <w:r>
        <w:t>{{教学难点}}</w:t>
      </w:r>
    </w:p>
    <w:p>
      <w:pPr>
        <w:pStyle w:val="Heading2"/>
      </w:pPr>
      <w:r>
        <w:t>教学活动</w:t>
      </w:r>
    </w:p>
    <w:p>
      <w:r>
        <w:t>{{教学活动}}</w:t>
      </w:r>
    </w:p>
    <w:p>
      <w:pPr>
        <w:pStyle w:val="Heading2"/>
      </w:pPr>
      <w:r>
        <w:t>教学资源</w:t>
      </w:r>
    </w:p>
    <w:p>
      <w:r>
        <w:t>{{教学资源}}</w:t>
      </w:r>
    </w:p>
    <w:p>
      <w:pPr>
        <w:pStyle w:val="Heading2"/>
      </w:pPr>
      <w:r>
        <w:t>教学反思</w:t>
      </w:r>
    </w:p>
    <w:p>
      <w:r>
        <w:t>{{教学反思}}</w:t>
      </w:r>
    </w:p>
    <w:p>
      <w:pPr>
        <w:pStyle w:val="Heading2"/>
      </w:pPr>
      <w:r>
        <w:t>教学评价</w:t>
      </w:r>
    </w:p>
    <w:p>
      <w:r>
        <w:t>{{教学评价}}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