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Python项目实战 教案</w:t>
      </w:r>
    </w:p>
    <w:p w14:paraId="4F30DBE3">
      <w:r>
        <w:t>周次：10</w:t>
      </w:r>
    </w:p>
    <w:p w14:paraId="35AD9D96">
      <w:r>
        <w:t>课次：1</w:t>
      </w:r>
    </w:p>
    <w:p w14:paraId="69153173">
      <w:r>
        <w:t>章节内容：综合项目开发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知识目标：掌握HTML、CSS和JavaScript的基础知识，理解网页结构与交互逻辑  </w:t>
        <w:br/>
        <w:t xml:space="preserve">- 技能目标：能够使用Python的Django框架开发一个简单的网站，完成页面布局与基本功能实现  </w:t>
        <w:br/>
        <w:t>- 素养目标：能够遵循编码规范，按时完成项目任务，具备良好的团队协作与问题解决能力</w:t>
      </w:r>
    </w:p>
    <w:p w14:paraId="49271D90">
      <w:pPr>
        <w:pStyle w:val="4"/>
      </w:pPr>
      <w:r>
        <w:t>教学重点</w:t>
      </w:r>
    </w:p>
    <w:p w14:paraId="5F92EB18">
      <w:r>
        <w:t xml:space="preserve">• 项目模块化设计：将综合项目拆分为独立模块（如数据层、业务逻辑层、界面层），提升代码可维护性与扩展性  </w:t>
        <w:br/>
        <w:t xml:space="preserve">• 数据库集成：掌握Python数据库操作（如sqlite3、mysql-connector等）的原理与实践，实现数据存储与查询  </w:t>
        <w:br/>
        <w:t>• 项目管理与版本控制：通过Git进行代码版本管理，规范代码提交流程，确保团队协作效率</w:t>
      </w:r>
    </w:p>
    <w:p w14:paraId="4DF87B7F">
      <w:pPr>
        <w:pStyle w:val="4"/>
      </w:pPr>
      <w:r>
        <w:t>教学难点</w:t>
      </w:r>
    </w:p>
    <w:p w14:paraId="1B7D6A99">
      <w:r>
        <w:t xml:space="preserve">• 综合项目中模块间的协同开发困难：学生需同时管理多个独立模块（如界面、数据处理、逻辑逻辑），难以协调各部分的交互逻辑和数据流向，容易出现功能割裂或耦合度过高的问题。  </w:t>
        <w:br/>
        <w:t>• 复杂逻辑的调试与验证挑战：在项目开发后期，学生需处理多层嵌套的业务逻辑（如条件判断、循环嵌套、异常处理），因缺乏系统的调试工具和测试框架，容易因逻辑错误导致项目功能失效。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新课导入【10分钟】  </w:t>
        <w:br/>
        <w:t xml:space="preserve">教师通过讲述“某电商平台开发案例”引发兴趣，展示项目需求文档（如需求分析表、功能模块图），引导学生讨论“如何用Python实现电商功能”。采用案例分析法与讨论法，激发学生兴趣，形成学习动机。  </w:t>
        <w:br/>
        <w:br/>
        <w:t xml:space="preserve">讲授新课【120分钟】  </w:t>
        <w:br/>
        <w:t xml:space="preserve">1. **项目分解与模块设计**（20分钟）  </w:t>
        <w:br/>
        <w:t xml:space="preserve">   - 讲授项目分阶段目标（需求分析、界面设计、功能实现）  </w:t>
        <w:br/>
        <w:t xml:space="preserve">   - 案例分析：展示电商系统模块划分（如用户管理、商品管理、订单系统）  </w:t>
        <w:br/>
        <w:t xml:space="preserve">   - 学生分组讨论模块功能，教师点评并补充技术要点（如使用面向对象编程）。  </w:t>
        <w:br/>
        <w:br/>
        <w:t xml:space="preserve">2. **代码编写与调试**（30分钟）  </w:t>
        <w:br/>
        <w:t xml:space="preserve">   - 讲授Python基础语法（如类定义、函数调用）  </w:t>
        <w:br/>
        <w:t xml:space="preserve">   - 案例分析：编写用户注册模块代码，演示异常处理与调试技巧  </w:t>
        <w:br/>
        <w:t xml:space="preserve">   - 学生尝试编写商品查询功能，教师巡视指导并纠正错误。  </w:t>
        <w:br/>
        <w:br/>
        <w:t xml:space="preserve">3. **功能测试与优化**（30分钟）  </w:t>
        <w:br/>
        <w:t xml:space="preserve">   - 讲授测试方法（单元测试、集成测试）  </w:t>
        <w:br/>
        <w:t xml:space="preserve">   - 模拟测试场景，学生分组测试电商系统核心功能（如商品搜索、订单提交）  </w:t>
        <w:br/>
        <w:t xml:space="preserve">   - 教师总结测试流程，强调代码质量与可维护性。  </w:t>
        <w:br/>
        <w:br/>
        <w:t xml:space="preserve">4. **项目整合与展示**（40分钟）  </w:t>
        <w:br/>
        <w:t xml:space="preserve">   - 讲授项目整合要求（跨模块协作、接口对接）  </w:t>
        <w:br/>
        <w:t xml:space="preserve">   - 学生分组完成项目整合，教师提供模板与指导  </w:t>
        <w:br/>
        <w:t xml:space="preserve">   - 学生演示项目成果，教师点评并鼓励协作精神。  </w:t>
        <w:br/>
        <w:br/>
        <w:t xml:space="preserve">巩固练习【60分钟】  </w:t>
        <w:br/>
        <w:t xml:space="preserve">1. **基础练习**（20分钟）  </w:t>
        <w:br/>
        <w:t xml:space="preserve">   - 学生独立完成商品信息录入模块，使用列表与字典结构  </w:t>
        <w:br/>
        <w:t xml:space="preserve">   - 教师提供代码框架，学生填写缺失部分。  </w:t>
        <w:br/>
        <w:br/>
        <w:t xml:space="preserve">2. **进阶练习**（20分钟）  </w:t>
        <w:br/>
        <w:t xml:space="preserve">   - 学生实现用户登录功能，使用函数封装逻辑  </w:t>
        <w:br/>
        <w:t xml:space="preserve">   - 教师指导异常处理与用户交互优化。  </w:t>
        <w:br/>
        <w:br/>
        <w:t xml:space="preserve">3. **综合项目**（20分钟）  </w:t>
        <w:br/>
        <w:t xml:space="preserve">   - 学生协作完成电商系统完整功能（如商品管理、订单提交）  </w:t>
        <w:br/>
        <w:t xml:space="preserve">   - 教师提供项目模板，学生分组提交代码并进行简短演示。  </w:t>
        <w:br/>
        <w:br/>
        <w:t xml:space="preserve">归纳总结【10分钟】  </w:t>
        <w:br/>
        <w:t xml:space="preserve">教师引导学生回顾项目关键点：  </w:t>
        <w:br/>
        <w:t xml:space="preserve">- 项目分解的逻辑结构  </w:t>
        <w:br/>
        <w:t xml:space="preserve">- Python核心语法的应用  </w:t>
        <w:br/>
        <w:t xml:space="preserve">- 团队协作的实践  </w:t>
        <w:br/>
        <w:t>学生通过头脑风暴讨论“如何提升项目效率”，教师补充时间管理技巧与代码规范要点。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教学设备：  </w:t>
        <w:br/>
        <w:t xml:space="preserve">  - 计算机（配备Python开发环境，如Python 3.x）  </w:t>
        <w:br/>
        <w:t xml:space="preserve">  - 展示设备（投影仪/白板）用于代码演示  </w:t>
        <w:br/>
        <w:t xml:space="preserve">  - 项目管理工具（如Jira/Trello）用于任务分配  </w:t>
        <w:br/>
        <w:t xml:space="preserve">  - 网络设备（确保网络稳定，支持远程协作）  </w:t>
        <w:br/>
        <w:br/>
        <w:t xml:space="preserve">• 工具推荐：  </w:t>
        <w:br/>
        <w:t xml:space="preserve">  - 编程环境：PyCharm、VS Code（支持Python扩展）  </w:t>
        <w:br/>
        <w:t xml:space="preserve">  - 版本控制：Git（需安装Git客户端）  </w:t>
        <w:br/>
        <w:t xml:space="preserve">  - 数据库：SQLite（基础示例）、MySQL（进阶项目）  </w:t>
        <w:br/>
        <w:t xml:space="preserve">  - 测试工具：PyTest（单元测试）、unittest（基础测试）  </w:t>
        <w:br/>
        <w:t xml:space="preserve">  - 项目管理：GitHub（代码托管）、GitLab（团队协作）  </w:t>
        <w:br/>
        <w:br/>
        <w:t xml:space="preserve">• 参考资料或网站：  </w:t>
        <w:br/>
        <w:t xml:space="preserve">  - 书籍：《Python编程：从入门到实践》《Python核心编程》  </w:t>
        <w:br/>
        <w:t xml:space="preserve">  - 在线资源：  </w:t>
        <w:br/>
        <w:t xml:space="preserve">    - Python官方文档（https://docs.python.org/zh-hans/3/）  </w:t>
        <w:br/>
        <w:t xml:space="preserve">    - GitHub开源项目（如https://github.com/PythonExamples）  </w:t>
        <w:br/>
        <w:t xml:space="preserve">    - LeetCode（算法练习）  </w:t>
        <w:br/>
        <w:t xml:space="preserve">    - Codewars（编程挑战）  </w:t>
        <w:br/>
        <w:t xml:space="preserve">  - 项目案例：  </w:t>
        <w:br/>
        <w:t xml:space="preserve">    - Flask框架Web应用（如https://flask.palletsprojects.com/）  </w:t>
        <w:br/>
        <w:t xml:space="preserve">    - Pandas数据处理项目（如https://pandas.pydata.org/）  </w:t>
        <w:br/>
        <w:t xml:space="preserve">    - 电商平台（如使用Django框架）  </w:t>
        <w:br/>
        <w:t xml:space="preserve">  - 社区资源：Python论坛（https://stackoverflow.com/）、Python爱好者群（如Reddit的r/learnpython）  </w:t>
        <w:br/>
        <w:br/>
        <w:t xml:space="preserve">• 实战项目模板：  </w:t>
        <w:br/>
        <w:t xml:space="preserve">  - 项目1：校园管理系统（含数据库、用户登录、权限控制）  </w:t>
        <w:br/>
        <w:t xml:space="preserve">  - 项目2：个人博客平台（含文章管理、评论功能）  </w:t>
        <w:br/>
        <w:t xml:space="preserve">  - 项目3：数据可视化（使用Matplotlib/Seaborn展示统计结果）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教学效果方面：学生是否能够独立完成综合项目？是否掌握了项目开发的全流程（需求分析、设计、编码、测试）？是否存在时间管理或技术难点导致部分学生进度滞后？  </w:t>
        <w:br/>
        <w:t xml:space="preserve">• 学生反馈方面：学生是否认为课程内容与实际项目需求脱节？是否对项目开发中的技术难点（如模块化设计、版本控制）理解不足？是否对团队协作或项目交付流程存在困惑？  </w:t>
        <w:br/>
        <w:t xml:space="preserve">• 改进建议：  </w:t>
        <w:br/>
        <w:t xml:space="preserve">• 调整项目难度：根据学生水平分层设计项目，提供基础模块示例，避免过度复杂化。  </w:t>
        <w:br/>
        <w:t xml:space="preserve">• 增加实践指导：在项目初期提供详细教程和代码模板，强化技术难点的拆解与演示。  </w:t>
        <w:br/>
        <w:t xml:space="preserve">• 强化团队协作：通过分组任务分配，培养学生沟通与协作能力，并设置阶段性成果展示环节。  </w:t>
        <w:br/>
        <w:t xml:space="preserve">• 提供资源支持：补充项目开发工具（如Git、IDE）使用培训，或引入开源项目案例供学生参考。  </w:t>
        <w:br/>
        <w:t xml:space="preserve">• 增加反馈机制：在项目中期设置阶段性评估，收集学生疑问并及时调整教学内容。  </w:t>
        <w:br/>
        <w:t>• 优化时间安排：合理分配项目开发时间，预留调试与测试阶段，避免因时间压力影响学习效果。</w:t>
      </w:r>
    </w:p>
    <w:p w14:paraId="43D9E519">
      <w:pPr>
        <w:pStyle w:val="4"/>
      </w:pPr>
      <w:r>
        <w:t>教学评价</w:t>
      </w:r>
    </w:p>
    <w:p w14:paraId="1B70CF2C">
      <w:r>
        <w:t xml:space="preserve">• 过程性评价  </w:t>
        <w:br/>
        <w:t xml:space="preserve">• 课堂参与度：观察学生是否主动提问、讨论、完成任务，评分标准：10分（全勤、积极发言、主动协作）  </w:t>
        <w:br/>
        <w:t xml:space="preserve">• 学习态度：评估学生按时完成任务、遵守纪律情况，评分标准：10分（按时提交、积极合作、遵守规则）  </w:t>
        <w:br/>
        <w:t xml:space="preserve">• 任务完成情况：检查是否按计划完成项目，是否解决技术难题，评分标准：10分（任务进度、问题解决能力）  </w:t>
        <w:br/>
        <w:t xml:space="preserve">• 协作能力：评估团队分工、沟通效率及合作默契度，评分标准：10分（分工明确、沟通顺畅、协作高效）  </w:t>
        <w:br/>
        <w:br/>
        <w:t xml:space="preserve">• 结果性评价  </w:t>
        <w:br/>
        <w:t xml:space="preserve">• 项目完成度：评估是否完成所有任务指标，评分标准：10分（任务覆盖度、进度达标）  </w:t>
        <w:br/>
        <w:t xml:space="preserve">• 代码质量：检查代码结构、语法规范、可读性，评分标准：10分（代码整洁、逻辑清晰、无重大错误）  </w:t>
        <w:br/>
        <w:t xml:space="preserve">• 创新性：评价项目是否包含独特功能或优化方案，评分标准：10分（创新点明确、技术应用合理）  </w:t>
        <w:br/>
        <w:t xml:space="preserve">• 文档与报告：评估是否完成项目说明、需求分析、测试报告，评分标准：10分（内容完整、逻辑清晰）  </w:t>
        <w:br/>
        <w:br/>
        <w:t xml:space="preserve">• 评价方式  </w:t>
        <w:br/>
        <w:t xml:space="preserve">• 过程性评价：课堂观察（30%）、同伴互评（30%）、教师评分（40%）  </w:t>
        <w:br/>
        <w:t xml:space="preserve">• 结果性评价：项目提交（50%）、教师评分（50%）  </w:t>
        <w:br/>
        <w:br/>
        <w:t xml:space="preserve">• 总分与评分标准  </w:t>
        <w:br/>
        <w:t xml:space="preserve">• 总分：100分  </w:t>
        <w:br/>
        <w:t xml:space="preserve">• 过程性评价（40分）：课堂参与（10）+ 学习态度（10）+ 任务完成（10）+ 协作能力（10）  </w:t>
        <w:br/>
        <w:t>• 结果性评价（60分）：项目完成度（10）+ 代码质量（10）+ 创新性（10）+ 文档报告（10）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