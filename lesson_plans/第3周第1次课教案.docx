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Python面向对象 教案</w:t>
      </w:r>
    </w:p>
    <w:p>
      <w:r>
        <w:t>周次：3</w:t>
      </w:r>
    </w:p>
    <w:p>
      <w:r>
        <w:t>课次：1</w:t>
      </w:r>
    </w:p>
    <w:p>
      <w:r>
        <w:t>章节内容：类与对象</w:t>
      </w:r>
    </w:p>
    <w:p>
      <w:r>
        <w:t>课时：2</w:t>
      </w:r>
    </w:p>
    <w:p>
      <w:pPr>
        <w:pStyle w:val="Heading2"/>
      </w:pPr>
      <w:r>
        <w:t>单元教学目标</w:t>
      </w:r>
    </w:p>
    <w:p>
      <w:r>
        <w:t xml:space="preserve">- 知识目标：能够区分类和对象的概念，理解类的属性和方法的定义与作用  </w:t>
        <w:br/>
        <w:t xml:space="preserve">- 技能目标：能够编写一个包含初始化方法的类，并创建实例化对象并访问其属性和方法  </w:t>
        <w:br/>
        <w:t>- 素养目标：能够遵守代码规范，编写结构化的代码并养成良好的编程习惯</w:t>
      </w:r>
    </w:p>
    <w:p>
      <w:pPr>
        <w:pStyle w:val="Heading2"/>
      </w:pPr>
      <w:r>
        <w:t>教学重点</w:t>
      </w:r>
    </w:p>
    <w:p>
      <w:r>
        <w:t xml:space="preserve">• 类的定义与对象的创建：理解类是对象的模板，对象是类的实例，掌握如何通过类名创建对象的语法（如`obj = MyClass()`）。  </w:t>
        <w:br/>
        <w:t xml:space="preserve">• 属性与方法的使用：掌握如何定义类的属性（如`self.attribute`）和方法（如`self.method()`），理解属性的赋值与访问机制。  </w:t>
        <w:br/>
        <w:t>• 继承的基础概念：了解继承的语法（`class ChildClass(MotherClass)`）和子类如何复用父类的属性和方法，掌握初始化方法（`__init__`）的使用。</w:t>
      </w:r>
    </w:p>
    <w:p>
      <w:pPr>
        <w:pStyle w:val="Heading2"/>
      </w:pPr>
      <w:r>
        <w:t>教学难点</w:t>
      </w:r>
    </w:p>
    <w:p>
      <w:r>
        <w:t xml:space="preserve">• 类与对象的概念易混淆：学生可能将类理解为"实体"而忽视其本质是"模板"，或误将对象视为"实例"而忽略其属性和方法的关联性。  </w:t>
        <w:br/>
        <w:t xml:space="preserve">• 继承机制的使用困难：学生可能难以理解"父类→子类"的层级关系，或在实现多态时混淆"方法重写"与"方法覆盖"的差异。  </w:t>
        <w:br/>
        <w:br/>
        <w:t xml:space="preserve">• 初始化方法（__init__）的参数传递易出错：学生可能忘记在实例化时传递参数，或误将参数作为类属性而非实例属性使用。  </w:t>
        <w:br/>
        <w:t>• 方法的参数与返回值理解不足：学生可能混淆参数的传递方式（如位置参数、关键字参数），或在调用方法时忘记返回值的处理。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